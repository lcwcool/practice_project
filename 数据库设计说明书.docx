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autoSpaceDE w:val="0"/>
        <w:autoSpaceDN w:val="0"/>
        <w:spacing w:before="23" w:after="0" w:line="240" w:lineRule="auto"/>
        <w:ind w:right="0"/>
        <w:jc w:val="left"/>
        <w:rPr>
          <w:rFonts w:hint="eastAsia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一、引言</w:t>
      </w:r>
    </w:p>
    <w:p>
      <w:pPr>
        <w:pStyle w:val="3"/>
        <w:numPr>
          <w:ilvl w:val="1"/>
          <w:numId w:val="1"/>
        </w:numPr>
        <w:tabs>
          <w:tab w:val="left" w:pos="904"/>
        </w:tabs>
        <w:autoSpaceDE w:val="0"/>
        <w:autoSpaceDN w:val="0"/>
        <w:spacing w:before="57" w:after="0" w:line="240" w:lineRule="auto"/>
        <w:ind w:left="903" w:right="0" w:hanging="364"/>
        <w:jc w:val="left"/>
        <w:rPr>
          <w:rFonts w:hint="eastAsia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编写目的</w:t>
      </w:r>
    </w:p>
    <w:p>
      <w:pPr>
        <w:pStyle w:val="4"/>
        <w:autoSpaceDE w:val="0"/>
        <w:autoSpaceDN w:val="0"/>
        <w:spacing w:before="124" w:after="0" w:line="357" w:lineRule="auto"/>
        <w:ind w:left="540" w:right="214" w:firstLine="420"/>
        <w:jc w:val="left"/>
        <w:rPr>
          <w:rFonts w:hint="eastAsia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1、本数据库设计说明书是关于图书馆座位预约数据库设计，主要包括数据逻辑结构设计、数据字典以及运行环境、安全设计等。</w:t>
      </w:r>
    </w:p>
    <w:p>
      <w:pPr>
        <w:pStyle w:val="4"/>
        <w:autoSpaceDE w:val="0"/>
        <w:autoSpaceDN w:val="0"/>
        <w:spacing w:before="124" w:after="0" w:line="357" w:lineRule="auto"/>
        <w:ind w:left="540" w:right="214" w:firstLine="420"/>
        <w:jc w:val="left"/>
        <w:rPr>
          <w:rFonts w:hint="eastAsia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2、本数据库设计说明书读者：用户、系统设计人员、系统测试人员、系统维护人员。</w:t>
      </w:r>
    </w:p>
    <w:p>
      <w:pPr>
        <w:pStyle w:val="4"/>
        <w:autoSpaceDE w:val="0"/>
        <w:autoSpaceDN w:val="0"/>
        <w:spacing w:before="124" w:after="0" w:line="357" w:lineRule="auto"/>
        <w:ind w:left="540" w:right="214" w:firstLine="420"/>
        <w:jc w:val="left"/>
        <w:rPr>
          <w:rFonts w:hint="eastAsia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3、本数据库设计说明书是根据系统需求分析设计所编写的。</w:t>
      </w:r>
    </w:p>
    <w:p>
      <w:pPr>
        <w:pStyle w:val="4"/>
        <w:autoSpaceDE w:val="0"/>
        <w:autoSpaceDN w:val="0"/>
        <w:spacing w:before="124" w:after="0" w:line="357" w:lineRule="auto"/>
        <w:ind w:left="540" w:right="214" w:firstLine="420"/>
        <w:jc w:val="left"/>
        <w:rPr>
          <w:rFonts w:hint="eastAsia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4、本系统说明书为开发软件提供了一定基础。</w:t>
      </w:r>
    </w:p>
    <w:p>
      <w:pPr>
        <w:pStyle w:val="3"/>
        <w:numPr>
          <w:ilvl w:val="1"/>
          <w:numId w:val="1"/>
        </w:numPr>
        <w:tabs>
          <w:tab w:val="left" w:pos="904"/>
        </w:tabs>
        <w:autoSpaceDE w:val="0"/>
        <w:autoSpaceDN w:val="0"/>
        <w:spacing w:before="57" w:after="0" w:line="240" w:lineRule="auto"/>
        <w:ind w:left="903" w:right="0" w:hanging="364"/>
        <w:jc w:val="left"/>
        <w:rPr>
          <w:rFonts w:hint="eastAsia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背景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tabs>
          <w:tab w:val="left" w:pos="904"/>
        </w:tabs>
        <w:autoSpaceDE w:val="0"/>
        <w:autoSpaceDN w:val="0"/>
        <w:spacing w:before="57" w:after="0" w:line="240" w:lineRule="auto"/>
        <w:ind w:left="903" w:right="0" w:hanging="364"/>
        <w:jc w:val="left"/>
        <w:rPr>
          <w:rFonts w:hint="eastAsia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本文件中绝大多数字段为下划线命名法。</w:t>
      </w:r>
    </w:p>
    <w:p>
      <w:pPr>
        <w:pStyle w:val="3"/>
        <w:numPr>
          <w:ilvl w:val="1"/>
          <w:numId w:val="1"/>
        </w:numPr>
        <w:tabs>
          <w:tab w:val="left" w:pos="904"/>
        </w:tabs>
        <w:autoSpaceDE w:val="0"/>
        <w:autoSpaceDN w:val="0"/>
        <w:spacing w:before="57" w:after="0" w:line="240" w:lineRule="auto"/>
        <w:ind w:left="903" w:right="0" w:hanging="364"/>
        <w:jc w:val="left"/>
        <w:rPr>
          <w:rFonts w:hint="eastAsia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1.数据库表结构设计的几条准则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"https://www.cnblogs.com/wyq178/p/8549715.html"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https://www.cnblogs.com/wyq178/p/8549715.html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2.数据库表设计（一对多、多对多）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"https://blog.csdn.net/fighteryang/article/details/82848505"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https://blog.csdn.net/fighteryang/article/details/82848505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3.数据库设计说明书-国家标准格式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"https://wenku.baidu.com/view/fcccbc33168884868662d625.html"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https://wenku.baidu.com/view/fcccbc33168884868662d625.html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autoSpaceDE w:val="0"/>
        <w:autoSpaceDN w:val="0"/>
        <w:spacing w:before="23" w:after="0" w:line="240" w:lineRule="auto"/>
        <w:ind w:right="0"/>
        <w:jc w:val="left"/>
        <w:rPr>
          <w:rFonts w:hint="eastAsia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二、外部设计：</w:t>
      </w:r>
    </w:p>
    <w:p>
      <w:pPr>
        <w:pStyle w:val="3"/>
        <w:numPr>
          <w:ilvl w:val="1"/>
          <w:numId w:val="2"/>
        </w:numPr>
        <w:tabs>
          <w:tab w:val="left" w:pos="906"/>
        </w:tabs>
        <w:autoSpaceDE w:val="0"/>
        <w:autoSpaceDN w:val="0"/>
        <w:spacing w:before="60" w:after="0" w:line="240" w:lineRule="auto"/>
        <w:ind w:left="905" w:right="0" w:hanging="426"/>
        <w:jc w:val="left"/>
        <w:rPr>
          <w:rFonts w:hint="eastAsia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标识符和状态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数据库软件的名称：MySQL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数据库的名称为：group21</w:t>
      </w:r>
    </w:p>
    <w:p>
      <w:pPr>
        <w:pStyle w:val="3"/>
        <w:numPr>
          <w:ilvl w:val="1"/>
          <w:numId w:val="2"/>
        </w:numPr>
        <w:tabs>
          <w:tab w:val="left" w:pos="906"/>
        </w:tabs>
        <w:autoSpaceDE w:val="0"/>
        <w:autoSpaceDN w:val="0"/>
        <w:spacing w:before="60" w:after="0" w:line="240" w:lineRule="auto"/>
        <w:ind w:left="905" w:right="0" w:hanging="426"/>
        <w:jc w:val="left"/>
        <w:rPr>
          <w:rFonts w:hint="eastAsia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使用它的程序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座位检测预约系统</w:t>
      </w:r>
      <w:bookmarkStart w:id="0" w:name="_GoBack"/>
      <w:bookmarkEnd w:id="0"/>
    </w:p>
    <w:p>
      <w:pPr>
        <w:pStyle w:val="3"/>
        <w:numPr>
          <w:ilvl w:val="1"/>
          <w:numId w:val="2"/>
        </w:numPr>
        <w:tabs>
          <w:tab w:val="left" w:pos="906"/>
        </w:tabs>
        <w:autoSpaceDE w:val="0"/>
        <w:autoSpaceDN w:val="0"/>
        <w:spacing w:before="60" w:after="0" w:line="240" w:lineRule="auto"/>
        <w:ind w:left="905" w:right="0" w:hanging="426"/>
        <w:jc w:val="left"/>
        <w:rPr>
          <w:rFonts w:hint="eastAsia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约定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命名约定：所以的数据库命名都是以模块的具体表的英文词汇组成,这样能够统一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数据库表的命名，也能够更好的规范数据库表命名的作用。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设计约定：在本系统中，数据库的设计采用面向对象的设计方法，首先进行对象实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体的设计，最后将对象持久化到数据库中。所有数据表第一个字段都是系统内部使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用主键列，自增字段，不为空，名称为id。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autoSpaceDE w:val="0"/>
        <w:autoSpaceDN w:val="0"/>
        <w:spacing w:before="23" w:after="0" w:line="240" w:lineRule="auto"/>
        <w:ind w:right="0"/>
        <w:jc w:val="left"/>
        <w:rPr>
          <w:rFonts w:hint="eastAsia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三、结构设计</w:t>
      </w:r>
    </w:p>
    <w:p>
      <w:pPr>
        <w:pStyle w:val="3"/>
        <w:numPr>
          <w:ilvl w:val="1"/>
          <w:numId w:val="3"/>
        </w:numPr>
        <w:tabs>
          <w:tab w:val="left" w:pos="966"/>
        </w:tabs>
        <w:autoSpaceDE w:val="0"/>
        <w:autoSpaceDN w:val="0"/>
        <w:spacing w:before="60" w:after="0" w:line="240" w:lineRule="auto"/>
        <w:ind w:left="965" w:right="0" w:hanging="426"/>
        <w:jc w:val="left"/>
        <w:rPr>
          <w:rFonts w:hint="eastAsia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概念结构设计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历史座位使用量(ID、时刻、数量)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266440"/>
            <wp:effectExtent l="0" t="0" r="0" b="10160"/>
            <wp:docPr id="1" name="图片 1" descr="Hello E-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ello E-R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历史预约座位量（ID、时刻、数量）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266440"/>
            <wp:effectExtent l="0" t="0" r="0" b="10160"/>
            <wp:docPr id="2" name="图片 2" descr="Hello E-R图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ello E-R图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预约信息（ID、学号、预约时时间）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266440"/>
            <wp:effectExtent l="0" t="0" r="0" b="10160"/>
            <wp:docPr id="3" name="图片 3" descr="Hello E-R图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ello E-R图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用户信息（ID、学号、姓名、打卡次数）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875915"/>
            <wp:effectExtent l="0" t="0" r="0" b="4445"/>
            <wp:docPr id="4" name="图片 4" descr="Hello E-R图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ello E-R图 (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到访信息（ID、学号、到访时间、离开时间）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875915"/>
            <wp:effectExtent l="0" t="0" r="0" b="4445"/>
            <wp:docPr id="5" name="图片 5" descr="Hello E-R图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ello E-R图 (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完整E-R图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5066665"/>
            <wp:effectExtent l="0" t="0" r="7620" b="8255"/>
            <wp:docPr id="6" name="图片 6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未命名文件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3"/>
        </w:numPr>
        <w:tabs>
          <w:tab w:val="left" w:pos="966"/>
        </w:tabs>
        <w:autoSpaceDE w:val="0"/>
        <w:autoSpaceDN w:val="0"/>
        <w:spacing w:before="60" w:after="0" w:line="240" w:lineRule="auto"/>
        <w:ind w:left="965" w:right="0" w:hanging="426"/>
        <w:jc w:val="left"/>
        <w:rPr>
          <w:rFonts w:hint="eastAsia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逻辑结构设计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104640"/>
            <wp:effectExtent l="0" t="0" r="1270" b="1016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3"/>
        </w:numPr>
        <w:tabs>
          <w:tab w:val="left" w:pos="966"/>
        </w:tabs>
        <w:autoSpaceDE w:val="0"/>
        <w:autoSpaceDN w:val="0"/>
        <w:spacing w:before="60" w:after="0" w:line="240" w:lineRule="auto"/>
        <w:ind w:left="965" w:right="0" w:hanging="426"/>
        <w:jc w:val="left"/>
        <w:rPr>
          <w:rFonts w:hint="eastAsia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物理结构设计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历史座位使用量</w:t>
      </w:r>
    </w:p>
    <w:p>
      <w:r>
        <w:drawing>
          <wp:inline distT="0" distB="0" distL="114300" distR="114300">
            <wp:extent cx="5269230" cy="1348740"/>
            <wp:effectExtent l="0" t="0" r="3810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历史预约座位量</w:t>
      </w:r>
    </w:p>
    <w:p>
      <w:r>
        <w:drawing>
          <wp:inline distT="0" distB="0" distL="114300" distR="114300">
            <wp:extent cx="5273675" cy="1330960"/>
            <wp:effectExtent l="0" t="0" r="14605" b="1016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预约信息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328420"/>
            <wp:effectExtent l="0" t="0" r="3810" b="1270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440815"/>
            <wp:effectExtent l="0" t="0" r="14605" b="698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到访信息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420495"/>
            <wp:effectExtent l="0" t="0" r="14605" b="1206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autoSpaceDE w:val="0"/>
        <w:autoSpaceDN w:val="0"/>
        <w:spacing w:before="23" w:after="0" w:line="240" w:lineRule="auto"/>
        <w:ind w:right="0"/>
        <w:jc w:val="left"/>
        <w:rPr>
          <w:rFonts w:hint="eastAsia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四、运用设计</w:t>
      </w:r>
    </w:p>
    <w:p>
      <w:pPr>
        <w:pStyle w:val="3"/>
        <w:autoSpaceDE w:val="0"/>
        <w:autoSpaceDN w:val="0"/>
        <w:spacing w:before="58" w:after="0" w:line="240" w:lineRule="auto"/>
        <w:ind w:left="540" w:right="0" w:firstLine="0"/>
        <w:jc w:val="left"/>
        <w:rPr>
          <w:rFonts w:hint="eastAsia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4.1安全保密设计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只允许有资格的指定用户去访问数据库中指定的表或数据，主要通过数据库系统的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存取控制来实现。此要求的目的是将用户权限等级到数据字典中。用户只访问他有权访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问的数据。每当用户进行数据的增删改查等操作时，先对其进行操作权限的检查，若此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用户的操作权限超出了系统定义的权限，系统将拒绝用户执行此操作。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不同类型的用户授予不同的数据管理权限。我们将允许操作的权限分为三类：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1、数据库登录权限类：有数据库登录权限的用户可以进入数据库管理系统，进入管理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系统后，可以使用数据库管理系统所提供的各类工具和实用程序。同时，数据库的主人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可以授予此类用户数据查询、建立视图等权限。这类用户只能进行数据库信息的查询，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不能对信息做出任何的改动。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2、资源管理权限类：具有资源管理权限的用户，拥有上一类的用户所拥有的所有权限，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除此之外，还有创建数据库表、索引等数据库的权限，可以在权限允许的范围内修改、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查询数据库，还能将自己拥有的权限授予其他用户。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3、数据库管理员权限类：具有数据库管理员权限的用户将具有数据库管理的一切权限，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包括访问用户的所有数据，授予或回收用户的各种权限，创建各种数据库，完成数据库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的整库备份、装入重组等工作。这类用户的权限是数据库用户的最高权限，一般只有数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据库的管理人员可以有。</w:t>
      </w:r>
    </w:p>
    <w:p>
      <w:pPr>
        <w:pStyle w:val="2"/>
        <w:autoSpaceDE w:val="0"/>
        <w:autoSpaceDN w:val="0"/>
        <w:spacing w:before="23" w:after="0" w:line="240" w:lineRule="auto"/>
        <w:ind w:right="0"/>
        <w:jc w:val="left"/>
        <w:rPr>
          <w:rFonts w:hint="eastAsia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五、数据库验证验收标准</w:t>
      </w:r>
    </w:p>
    <w:p>
      <w:pPr>
        <w:pStyle w:val="3"/>
        <w:autoSpaceDE w:val="0"/>
        <w:autoSpaceDN w:val="0"/>
        <w:spacing w:before="58" w:after="0" w:line="240" w:lineRule="auto"/>
        <w:ind w:left="540" w:right="0" w:firstLine="0"/>
        <w:jc w:val="left"/>
        <w:rPr>
          <w:rFonts w:hint="eastAsia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5.1数据库数据体的验收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保证每列的原子性，即要符合第一范式。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表中记录应该有唯一的标识符。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尽量只存储单一实体类型的数据。</w:t>
      </w:r>
    </w:p>
    <w:p>
      <w:pPr>
        <w:pStyle w:val="3"/>
        <w:autoSpaceDE w:val="0"/>
        <w:autoSpaceDN w:val="0"/>
        <w:spacing w:before="58" w:after="0" w:line="240" w:lineRule="auto"/>
        <w:ind w:left="540" w:right="0" w:firstLine="0"/>
        <w:jc w:val="left"/>
        <w:rPr>
          <w:rFonts w:hint="eastAsia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5.2数据库安全性的验收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用户识别和鉴别：该方法由系统提供一定的方式让用户标识自己的 ID，每次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用户进入系统时，由系统进行核对，鉴定通过后才能提供系统的使用权。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存取控制:通过用户权限定义和合法权检查确保只有合法权限的用户访问数据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库，所有未被授权的人员无法存取数据。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视图机制:为不同的用户定义视图，通过视图机制把要保密的数据对无权存取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的用户隐藏起来，从而自动地对数据提供一定程度的安全保护。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审计:建立审计日志,把用户对数据库的所有操作自动记录下来放人审计日志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中，DBA可以利用审计跟踪的信息，重现导致数据库现有状况的一系列事件,找出非法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存取数据的人、时间和内容等。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数据加密:对存储和传输的数据进行加密处理，从而使得不知道解密算法的人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无法获知数据的内容。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2"/>
      <w:numFmt w:val="decimal"/>
      <w:lvlText w:val="%1"/>
      <w:lvlJc w:val="left"/>
      <w:pPr>
        <w:ind w:left="905" w:hanging="425"/>
        <w:jc w:val="left"/>
      </w:pPr>
      <w:rPr>
        <w:rFonts w:hint="default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905" w:hanging="425"/>
        <w:jc w:val="left"/>
      </w:pPr>
      <w:rPr>
        <w:rFonts w:hint="default" w:ascii="宋体" w:hAnsi="宋体" w:eastAsia="宋体" w:cs="宋体"/>
        <w:b/>
        <w:bCs/>
        <w:spacing w:val="0"/>
        <w:w w:val="99"/>
        <w:sz w:val="24"/>
        <w:szCs w:val="24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49" w:hanging="425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23" w:hanging="425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98" w:hanging="425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73" w:hanging="425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47" w:hanging="42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22" w:hanging="42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97" w:hanging="425"/>
      </w:pPr>
      <w:rPr>
        <w:rFonts w:hint="default"/>
        <w:lang w:val="zh-CN" w:eastAsia="zh-CN" w:bidi="zh-CN"/>
      </w:rPr>
    </w:lvl>
  </w:abstractNum>
  <w:abstractNum w:abstractNumId="1">
    <w:nsid w:val="FFDF5EE6"/>
    <w:multiLevelType w:val="singleLevel"/>
    <w:tmpl w:val="FFDF5EE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903" w:hanging="364"/>
        <w:jc w:val="left"/>
      </w:pPr>
      <w:rPr>
        <w:rFonts w:hint="default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903" w:hanging="364"/>
        <w:jc w:val="left"/>
      </w:pPr>
      <w:rPr>
        <w:rFonts w:hint="default" w:ascii="宋体" w:hAnsi="宋体" w:eastAsia="宋体" w:cs="宋体"/>
        <w:b/>
        <w:bCs/>
        <w:spacing w:val="0"/>
        <w:w w:val="99"/>
        <w:sz w:val="22"/>
        <w:szCs w:val="22"/>
        <w:lang w:val="zh-CN" w:eastAsia="zh-CN" w:bidi="zh-CN"/>
      </w:rPr>
    </w:lvl>
    <w:lvl w:ilvl="2" w:tentative="0">
      <w:start w:val="1"/>
      <w:numFmt w:val="decimal"/>
      <w:lvlText w:val="%3."/>
      <w:lvlJc w:val="left"/>
      <w:pPr>
        <w:ind w:left="1112" w:hanging="213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92" w:hanging="21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28" w:hanging="21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65" w:hanging="21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01" w:hanging="21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37" w:hanging="21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73" w:hanging="213"/>
      </w:pPr>
      <w:rPr>
        <w:rFonts w:hint="default"/>
        <w:lang w:val="zh-CN" w:eastAsia="zh-CN" w:bidi="zh-CN"/>
      </w:rPr>
    </w:lvl>
  </w:abstractNum>
  <w:abstractNum w:abstractNumId="3">
    <w:nsid w:val="042DD1B0"/>
    <w:multiLevelType w:val="singleLevel"/>
    <w:tmpl w:val="042DD1B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9ADCABA"/>
    <w:multiLevelType w:val="multilevel"/>
    <w:tmpl w:val="59ADCABA"/>
    <w:lvl w:ilvl="0" w:tentative="0">
      <w:start w:val="3"/>
      <w:numFmt w:val="decimal"/>
      <w:lvlText w:val="%1"/>
      <w:lvlJc w:val="left"/>
      <w:pPr>
        <w:ind w:left="965" w:hanging="425"/>
        <w:jc w:val="left"/>
      </w:pPr>
      <w:rPr>
        <w:rFonts w:hint="default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965" w:hanging="425"/>
        <w:jc w:val="left"/>
      </w:pPr>
      <w:rPr>
        <w:rFonts w:hint="default" w:ascii="宋体" w:hAnsi="宋体" w:eastAsia="宋体" w:cs="宋体"/>
        <w:b/>
        <w:bCs/>
        <w:spacing w:val="0"/>
        <w:w w:val="99"/>
        <w:sz w:val="24"/>
        <w:szCs w:val="24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97" w:hanging="425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65" w:hanging="425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4" w:hanging="425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03" w:hanging="425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71" w:hanging="42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40" w:hanging="42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09" w:hanging="425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C75C7C"/>
    <w:rsid w:val="0085237D"/>
    <w:rsid w:val="022C414F"/>
    <w:rsid w:val="05421435"/>
    <w:rsid w:val="070D709F"/>
    <w:rsid w:val="0746621D"/>
    <w:rsid w:val="0809182B"/>
    <w:rsid w:val="08782A79"/>
    <w:rsid w:val="0A4C059D"/>
    <w:rsid w:val="0DE93EF4"/>
    <w:rsid w:val="0E917891"/>
    <w:rsid w:val="11CF2844"/>
    <w:rsid w:val="128F6ED4"/>
    <w:rsid w:val="13A50908"/>
    <w:rsid w:val="17806B3D"/>
    <w:rsid w:val="18F26EAB"/>
    <w:rsid w:val="1BF54E02"/>
    <w:rsid w:val="1EA947D4"/>
    <w:rsid w:val="1EC75C7C"/>
    <w:rsid w:val="21006747"/>
    <w:rsid w:val="26865F4A"/>
    <w:rsid w:val="325A4E07"/>
    <w:rsid w:val="33CC63EC"/>
    <w:rsid w:val="34965FE5"/>
    <w:rsid w:val="34C64C71"/>
    <w:rsid w:val="36E26220"/>
    <w:rsid w:val="3BA86D3F"/>
    <w:rsid w:val="3DD87003"/>
    <w:rsid w:val="3EAD62BD"/>
    <w:rsid w:val="3FDE5CAE"/>
    <w:rsid w:val="435B41BC"/>
    <w:rsid w:val="439A7096"/>
    <w:rsid w:val="498A12D6"/>
    <w:rsid w:val="4A3D7D9F"/>
    <w:rsid w:val="52AD058E"/>
    <w:rsid w:val="54BF18EA"/>
    <w:rsid w:val="59AE0AB0"/>
    <w:rsid w:val="61A7196E"/>
    <w:rsid w:val="6E5F1E90"/>
    <w:rsid w:val="72102AE3"/>
    <w:rsid w:val="72C74CEB"/>
    <w:rsid w:val="746048C8"/>
    <w:rsid w:val="74E42BD6"/>
    <w:rsid w:val="7A124516"/>
    <w:rsid w:val="7CCB1866"/>
    <w:rsid w:val="7F09578A"/>
    <w:rsid w:val="7F5A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1"/>
    <w:pPr>
      <w:ind w:left="120"/>
      <w:outlineLvl w:val="2"/>
    </w:pPr>
    <w:rPr>
      <w:rFonts w:ascii="宋体" w:hAnsi="宋体" w:eastAsia="宋体" w:cs="宋体"/>
      <w:sz w:val="36"/>
      <w:szCs w:val="36"/>
      <w:lang w:val="zh-CN" w:eastAsia="zh-CN" w:bidi="zh-CN"/>
    </w:rPr>
  </w:style>
  <w:style w:type="paragraph" w:styleId="3">
    <w:name w:val="heading 3"/>
    <w:basedOn w:val="1"/>
    <w:next w:val="1"/>
    <w:qFormat/>
    <w:uiPriority w:val="1"/>
    <w:pPr>
      <w:ind w:left="905" w:hanging="426"/>
      <w:outlineLvl w:val="3"/>
    </w:pPr>
    <w:rPr>
      <w:rFonts w:ascii="宋体" w:hAnsi="宋体" w:eastAsia="宋体" w:cs="宋体"/>
      <w:b/>
      <w:bCs/>
      <w:sz w:val="24"/>
      <w:szCs w:val="24"/>
      <w:lang w:val="zh-CN" w:eastAsia="zh-CN" w:bidi="zh-CN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zh-CN" w:eastAsia="zh-CN" w:bidi="zh-CN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2021-05-07T13:02:00Z</dcterms:created>
  <dc:creator>阶</dc:creator>
  <cp:lastModifiedBy>阶</cp:lastModifiedBy>
  <dcterms:modified xsi:type="dcterms:W3CDTF">2021-05-09T06:28:23Z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B6B98D498EA04C0F9E099EA081506183</vt:lpwstr>
  </property>
</Properties>
</file>